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24"/>
          <w:szCs w:val="24"/>
          <w:rtl w:val="0"/>
        </w:rPr>
        <w:t xml:space="preserve">1.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video</w:t>
      </w:r>
      <w:r>
        <w:rPr>
          <w:sz w:val="24"/>
          <w:szCs w:val="24"/>
          <w:rtl w:val="0"/>
        </w:rPr>
        <w:t xml:space="preserve"> :</w:t>
      </w: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ind w:left="10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Steven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Johnson</w:t>
      </w:r>
      <w:r>
        <w:rPr>
          <w:b w:val="0"/>
          <w:bCs w:val="0"/>
          <w:sz w:val="24"/>
          <w:szCs w:val="24"/>
          <w:rtl w:val="0"/>
        </w:rPr>
        <w:t>’</w:t>
      </w:r>
      <w:r>
        <w:rPr>
          <w:b w:val="0"/>
          <w:bCs w:val="0"/>
          <w:sz w:val="24"/>
          <w:szCs w:val="24"/>
          <w:rtl w:val="0"/>
        </w:rPr>
        <w:t>s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views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how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real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innovation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and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creative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ideas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come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from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is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interesting</w:t>
      </w:r>
      <w:r>
        <w:rPr>
          <w:b w:val="0"/>
          <w:bCs w:val="0"/>
          <w:sz w:val="24"/>
          <w:szCs w:val="24"/>
          <w:rtl w:val="0"/>
        </w:rPr>
        <w:t xml:space="preserve">. </w:t>
      </w:r>
      <w:r>
        <w:rPr>
          <w:b w:val="0"/>
          <w:bCs w:val="0"/>
          <w:sz w:val="24"/>
          <w:szCs w:val="24"/>
          <w:rtl w:val="0"/>
        </w:rPr>
        <w:t>Especially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the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part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of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which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when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he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talks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about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"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liquid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networks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".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I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hope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I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can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come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up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with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those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great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ideas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and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use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these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techniques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to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make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a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great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business</w:t>
      </w:r>
      <w:r>
        <w:rPr>
          <w:b w:val="0"/>
          <w:bCs w:val="0"/>
          <w:sz w:val="24"/>
          <w:szCs w:val="24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2. </w:t>
      </w:r>
      <w:r>
        <w:rPr>
          <w:rtl w:val="0"/>
        </w:rPr>
        <w:t>Winning</w:t>
      </w:r>
      <w:r>
        <w:rPr>
          <w:rtl w:val="0"/>
        </w:rPr>
        <w:t xml:space="preserve"> </w:t>
      </w:r>
      <w:r>
        <w:rPr>
          <w:rtl w:val="0"/>
        </w:rPr>
        <w:t>friends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influencing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book</w:t>
      </w:r>
      <w:r>
        <w:rPr>
          <w:rtl w:val="0"/>
        </w:rPr>
        <w:t xml:space="preserve"> </w:t>
      </w:r>
      <w:r>
        <w:rPr>
          <w:rtl w:val="0"/>
        </w:rPr>
        <w:t>was</w:t>
      </w:r>
      <w:r>
        <w:rPr>
          <w:rtl w:val="0"/>
        </w:rPr>
        <w:t xml:space="preserve"> </w:t>
      </w:r>
      <w:r>
        <w:rPr>
          <w:rtl w:val="0"/>
        </w:rPr>
        <w:t>amazing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found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may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lost</w:t>
      </w:r>
      <w:r>
        <w:rPr>
          <w:rtl w:val="0"/>
        </w:rPr>
        <w:t xml:space="preserve"> </w:t>
      </w: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friends</w:t>
      </w:r>
      <w:r>
        <w:rPr>
          <w:rtl w:val="0"/>
        </w:rPr>
        <w:t xml:space="preserve"> </w:t>
      </w:r>
      <w:r>
        <w:rPr>
          <w:rtl w:val="0"/>
        </w:rPr>
        <w:t>due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criticizing</w:t>
      </w:r>
      <w:r>
        <w:rPr>
          <w:rtl w:val="0"/>
        </w:rPr>
        <w:t xml:space="preserve"> </w:t>
      </w:r>
      <w:r>
        <w:rPr>
          <w:rtl w:val="0"/>
        </w:rPr>
        <w:t>them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being</w:t>
      </w:r>
      <w:r>
        <w:rPr>
          <w:rtl w:val="0"/>
        </w:rPr>
        <w:t xml:space="preserve"> </w:t>
      </w:r>
      <w:r>
        <w:rPr>
          <w:rtl w:val="0"/>
        </w:rPr>
        <w:t>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persuade</w:t>
      </w:r>
      <w:r>
        <w:rPr>
          <w:rtl w:val="0"/>
        </w:rPr>
        <w:t xml:space="preserve"> </w:t>
      </w:r>
      <w:r>
        <w:rPr>
          <w:rtl w:val="0"/>
        </w:rPr>
        <w:t>them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knowing</w:t>
      </w:r>
      <w:r>
        <w:rPr>
          <w:rtl w:val="0"/>
        </w:rPr>
        <w:t xml:space="preserve"> </w:t>
      </w:r>
      <w:r>
        <w:rPr>
          <w:rtl w:val="0"/>
        </w:rPr>
        <w:t>what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want</w:t>
      </w:r>
      <w:r>
        <w:rPr>
          <w:rtl w:val="0"/>
        </w:rPr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finish</w:t>
      </w:r>
      <w:r>
        <w:rPr>
          <w:rtl w:val="0"/>
        </w:rPr>
        <w:t xml:space="preserve"> </w:t>
      </w:r>
      <w:r>
        <w:rPr>
          <w:rtl w:val="0"/>
        </w:rPr>
        <w:t>reading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whole</w:t>
      </w:r>
      <w:r>
        <w:rPr>
          <w:rtl w:val="0"/>
        </w:rPr>
        <w:t xml:space="preserve"> </w:t>
      </w:r>
      <w:r>
        <w:rPr>
          <w:rtl w:val="0"/>
        </w:rPr>
        <w:t>book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hope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build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lasting</w:t>
      </w:r>
      <w:r>
        <w:rPr>
          <w:rtl w:val="0"/>
        </w:rPr>
        <w:t xml:space="preserve"> </w:t>
      </w:r>
      <w:r>
        <w:rPr>
          <w:rtl w:val="0"/>
        </w:rPr>
        <w:t>relationships</w:t>
      </w:r>
      <w:r>
        <w:rPr>
          <w:rtl w:val="0"/>
        </w:rPr>
        <w:t xml:space="preserve"> </w:t>
      </w:r>
      <w:r>
        <w:rPr>
          <w:rtl w:val="0"/>
        </w:rPr>
        <w:t>through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lessons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learned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3.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four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hour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work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week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most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interesting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aspect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of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this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book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that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got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that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wealth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objective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but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subjective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could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really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this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since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traveled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Korea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America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Hong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Kong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Philippines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found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some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countries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like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Philippines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could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live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like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king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with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servants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with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salary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of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waiter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America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think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resourceful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productive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through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using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strategies</w:t>
      </w:r>
      <w:r>
        <w:rPr>
          <w:sz w:val="24"/>
          <w:szCs w:val="24"/>
          <w:rtl w:val="0"/>
        </w:rPr>
        <w:t>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