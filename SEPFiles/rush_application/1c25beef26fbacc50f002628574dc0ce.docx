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6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Past</w:t>
      </w:r>
      <w:r>
        <w:rPr>
          <w:rtl w:val="0"/>
        </w:rPr>
        <w:t xml:space="preserve"> </w:t>
      </w:r>
      <w:r>
        <w:rPr>
          <w:rtl w:val="0"/>
        </w:rPr>
        <w:t>work</w:t>
      </w:r>
      <w:r>
        <w:rPr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1. </w:t>
      </w:r>
      <w:r>
        <w:rPr>
          <w:rtl w:val="0"/>
        </w:rPr>
        <w:t>Worked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translator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k</w:t>
      </w:r>
      <w:r>
        <w:rPr>
          <w:rtl w:val="0"/>
        </w:rPr>
        <w:t xml:space="preserve">-1 </w:t>
      </w:r>
      <w:r>
        <w:rPr>
          <w:rtl w:val="0"/>
        </w:rPr>
        <w:t>kickboxing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2. </w:t>
      </w:r>
      <w:r>
        <w:rPr>
          <w:rtl w:val="0"/>
        </w:rPr>
        <w:t>Sales</w:t>
      </w:r>
      <w:r>
        <w:rPr>
          <w:rtl w:val="0"/>
        </w:rPr>
        <w:t xml:space="preserve"> </w:t>
      </w:r>
      <w:r>
        <w:rPr>
          <w:rtl w:val="0"/>
        </w:rPr>
        <w:t>manager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international</w:t>
      </w:r>
      <w:r>
        <w:rPr>
          <w:rtl w:val="0"/>
        </w:rPr>
        <w:t xml:space="preserve"> </w:t>
      </w:r>
      <w:r>
        <w:rPr>
          <w:rtl w:val="0"/>
        </w:rPr>
        <w:t>sales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Midong</w:t>
      </w:r>
      <w:r>
        <w:rPr>
          <w:rtl w:val="0"/>
        </w:rPr>
        <w:t xml:space="preserve"> </w:t>
      </w:r>
      <w:r>
        <w:rPr>
          <w:rtl w:val="0"/>
        </w:rPr>
        <w:t>electronics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3. </w:t>
      </w:r>
      <w:r>
        <w:rPr>
          <w:rtl w:val="0"/>
        </w:rPr>
        <w:t>CEO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hybrinno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business</w:t>
      </w:r>
      <w:r>
        <w:rPr>
          <w:rtl w:val="0"/>
        </w:rPr>
        <w:t xml:space="preserve"> </w:t>
      </w:r>
      <w:r>
        <w:rPr>
          <w:rtl w:val="0"/>
        </w:rPr>
        <w:t>incubator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Yonsei</w:t>
      </w:r>
      <w:r>
        <w:rPr>
          <w:rtl w:val="0"/>
        </w:rPr>
        <w:t xml:space="preserve"> </w:t>
      </w:r>
      <w:r>
        <w:rPr>
          <w:rtl w:val="0"/>
        </w:rPr>
        <w:t>university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4. </w:t>
      </w:r>
      <w:r>
        <w:rPr>
          <w:rtl w:val="0"/>
        </w:rPr>
        <w:t>Won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full</w:t>
      </w:r>
      <w:r>
        <w:rPr>
          <w:rtl w:val="0"/>
        </w:rPr>
        <w:t xml:space="preserve"> </w:t>
      </w:r>
      <w:r>
        <w:rPr>
          <w:rtl w:val="0"/>
        </w:rPr>
        <w:t>scholarship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facebook</w:t>
      </w:r>
      <w:r>
        <w:rPr>
          <w:rtl w:val="0"/>
        </w:rPr>
        <w:t xml:space="preserve"> </w:t>
      </w:r>
      <w:r>
        <w:rPr>
          <w:rtl w:val="0"/>
        </w:rPr>
        <w:t>market</w:t>
      </w:r>
      <w:r>
        <w:rPr>
          <w:rtl w:val="0"/>
        </w:rPr>
        <w:t xml:space="preserve"> </w:t>
      </w:r>
      <w:r>
        <w:rPr>
          <w:rtl w:val="0"/>
        </w:rPr>
        <w:t>application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Skills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1. </w:t>
      </w:r>
      <w:r>
        <w:rPr>
          <w:rtl w:val="0"/>
        </w:rPr>
        <w:t>Fluent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Korean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english</w:t>
      </w:r>
      <w:r>
        <w:rPr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2. </w:t>
      </w:r>
      <w:r>
        <w:rPr>
          <w:rtl w:val="0"/>
        </w:rPr>
        <w:t>programing</w:t>
      </w:r>
      <w:r>
        <w:rPr>
          <w:rtl w:val="0"/>
        </w:rPr>
        <w:t xml:space="preserve"> </w:t>
      </w:r>
      <w:r>
        <w:rPr>
          <w:rtl w:val="0"/>
        </w:rPr>
        <w:t>skills</w:t>
      </w:r>
      <w:r>
        <w:rPr>
          <w:rtl w:val="0"/>
        </w:rPr>
        <w:t xml:space="preserve">( </w:t>
      </w:r>
      <w:r>
        <w:rPr>
          <w:rtl w:val="0"/>
        </w:rPr>
        <w:t>C</w:t>
      </w:r>
      <w:r>
        <w:rPr>
          <w:rtl w:val="0"/>
        </w:rPr>
        <w:t xml:space="preserve">, </w:t>
      </w:r>
      <w:r>
        <w:rPr>
          <w:rtl w:val="0"/>
        </w:rPr>
        <w:t>java</w:t>
      </w:r>
      <w:r>
        <w:rPr>
          <w:rtl w:val="0"/>
        </w:rPr>
        <w:t xml:space="preserve">, </w:t>
      </w:r>
      <w:r>
        <w:rPr>
          <w:rtl w:val="0"/>
        </w:rPr>
        <w:t>php</w:t>
      </w:r>
      <w:r>
        <w:rPr>
          <w:rtl w:val="0"/>
        </w:rPr>
        <w:t xml:space="preserve">, </w:t>
      </w:r>
      <w:r>
        <w:rPr>
          <w:rtl w:val="0"/>
        </w:rPr>
        <w:t>html</w:t>
      </w:r>
      <w:r>
        <w:rPr>
          <w:rtl w:val="0"/>
        </w:rPr>
        <w:t xml:space="preserve">5, </w:t>
      </w:r>
      <w:r>
        <w:rPr>
          <w:rtl w:val="0"/>
        </w:rPr>
        <w:t>javascript</w:t>
      </w:r>
      <w:r>
        <w:rPr>
          <w:rtl w:val="0"/>
        </w:rPr>
        <w:t xml:space="preserve"> , </w:t>
      </w:r>
      <w:r>
        <w:rPr>
          <w:rtl w:val="0"/>
        </w:rPr>
        <w:t>css</w:t>
      </w:r>
      <w:r>
        <w:rPr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3. </w:t>
      </w:r>
      <w:r>
        <w:rPr>
          <w:rtl w:val="0"/>
        </w:rPr>
        <w:t>operations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optimization</w:t>
      </w:r>
      <w:r>
        <w:rPr>
          <w:rtl w:val="0"/>
        </w:rPr>
        <w:t xml:space="preserve"> ( </w:t>
      </w:r>
      <w:r>
        <w:rPr>
          <w:rtl w:val="0"/>
        </w:rPr>
        <w:t>modeling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simularion</w:t>
      </w:r>
      <w:r>
        <w:rPr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76" w:lineRule="auto"/>
      <w:ind w:left="0" w:right="0" w:firstLine="0"/>
      <w:jc w:val="left"/>
    </w:pPr>
    <w:rPr>
      <w:rFonts w:ascii="Arial" w:eastAsia="Arial" w:hAnsi="Arial" w:cs="Arial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120" w:lineRule="auto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360" w:after="80" w:lineRule="auto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80" w:after="80" w:lineRule="auto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40" w:lineRule="auto"/>
    </w:pPr>
    <w:rPr>
      <w:i/>
      <w:iCs/>
      <w:color w:val="666666"/>
      <w:sz w:val="22"/>
      <w:szCs w:val="22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20" w:after="40" w:lineRule="auto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00" w:after="40" w:lineRule="auto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480" w:after="12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before="360" w:after="8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